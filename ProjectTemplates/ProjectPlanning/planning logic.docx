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7DF1E" w14:textId="77777777" w:rsidR="00986EBF" w:rsidRDefault="000710B6">
      <w:pPr>
        <w:pStyle w:val="Heading1"/>
      </w:pPr>
      <w:r>
        <w:t>Project Planning Phase</w:t>
      </w:r>
    </w:p>
    <w:p w14:paraId="162771EB" w14:textId="77777777" w:rsidR="00986EBF" w:rsidRDefault="000710B6">
      <w:pPr>
        <w:pStyle w:val="Heading2"/>
      </w:pPr>
      <w:r>
        <w:t>Project Planning Template (Product Backlog, Sprint Planning, Stories, Story Points)</w:t>
      </w:r>
    </w:p>
    <w:p w14:paraId="024A0D21" w14:textId="77777777" w:rsidR="00986EBF" w:rsidRDefault="000710B6">
      <w:pPr>
        <w:pStyle w:val="Heading3"/>
      </w:pPr>
      <w:r>
        <w:t>Project Details</w:t>
      </w:r>
    </w:p>
    <w:tbl>
      <w:tblPr>
        <w:tblStyle w:val="TableGrid"/>
        <w:tblW w:w="0" w:type="auto"/>
        <w:tblLook w:val="04A0" w:firstRow="1" w:lastRow="0" w:firstColumn="1" w:lastColumn="0" w:noHBand="0" w:noVBand="1"/>
      </w:tblPr>
      <w:tblGrid>
        <w:gridCol w:w="4314"/>
        <w:gridCol w:w="4316"/>
      </w:tblGrid>
      <w:tr w:rsidR="00986EBF" w14:paraId="47C4AB6D" w14:textId="77777777">
        <w:tc>
          <w:tcPr>
            <w:tcW w:w="4320" w:type="dxa"/>
          </w:tcPr>
          <w:p w14:paraId="6DE66CC6" w14:textId="77777777" w:rsidR="00986EBF" w:rsidRDefault="000710B6">
            <w:r>
              <w:t>Date</w:t>
            </w:r>
          </w:p>
        </w:tc>
        <w:tc>
          <w:tcPr>
            <w:tcW w:w="4320" w:type="dxa"/>
          </w:tcPr>
          <w:p w14:paraId="3BE7D434" w14:textId="77777777" w:rsidR="00986EBF" w:rsidRDefault="000710B6">
            <w:r>
              <w:t>15 February 2025</w:t>
            </w:r>
          </w:p>
        </w:tc>
      </w:tr>
      <w:tr w:rsidR="00986EBF" w14:paraId="2DB2E68E" w14:textId="77777777">
        <w:tc>
          <w:tcPr>
            <w:tcW w:w="4320" w:type="dxa"/>
          </w:tcPr>
          <w:p w14:paraId="5EF15AF3" w14:textId="77777777" w:rsidR="00986EBF" w:rsidRDefault="000710B6">
            <w:r>
              <w:t>Team ID</w:t>
            </w:r>
          </w:p>
        </w:tc>
        <w:tc>
          <w:tcPr>
            <w:tcW w:w="4320" w:type="dxa"/>
          </w:tcPr>
          <w:p w14:paraId="6C3AFAC2" w14:textId="77777777" w:rsidR="00986EBF" w:rsidRDefault="000710B6">
            <w:r>
              <w:t>LTVIP2025TMID20432</w:t>
            </w:r>
          </w:p>
        </w:tc>
      </w:tr>
      <w:tr w:rsidR="00986EBF" w14:paraId="73317811" w14:textId="77777777">
        <w:tc>
          <w:tcPr>
            <w:tcW w:w="4320" w:type="dxa"/>
          </w:tcPr>
          <w:p w14:paraId="434395A6" w14:textId="77777777" w:rsidR="00986EBF" w:rsidRDefault="000710B6">
            <w:r>
              <w:t>Project Name</w:t>
            </w:r>
          </w:p>
        </w:tc>
        <w:tc>
          <w:tcPr>
            <w:tcW w:w="4320" w:type="dxa"/>
          </w:tcPr>
          <w:p w14:paraId="12D0E6C3" w14:textId="77777777" w:rsidR="00986EBF" w:rsidRDefault="000710B6">
            <w:r>
              <w:t>BookNest: Where Stories Nestle</w:t>
            </w:r>
          </w:p>
        </w:tc>
      </w:tr>
      <w:tr w:rsidR="00986EBF" w14:paraId="77858119" w14:textId="77777777">
        <w:tc>
          <w:tcPr>
            <w:tcW w:w="4320" w:type="dxa"/>
          </w:tcPr>
          <w:p w14:paraId="4BD80AFA" w14:textId="77777777" w:rsidR="00986EBF" w:rsidRDefault="000710B6">
            <w:r>
              <w:t>Maximum Marks</w:t>
            </w:r>
          </w:p>
        </w:tc>
        <w:tc>
          <w:tcPr>
            <w:tcW w:w="4320" w:type="dxa"/>
          </w:tcPr>
          <w:p w14:paraId="3A29FAC1" w14:textId="77777777" w:rsidR="00986EBF" w:rsidRDefault="000710B6">
            <w:r>
              <w:t>5 Marks</w:t>
            </w:r>
          </w:p>
        </w:tc>
      </w:tr>
    </w:tbl>
    <w:p w14:paraId="57B684C1" w14:textId="77777777" w:rsidR="00986EBF" w:rsidRDefault="000710B6">
      <w:pPr>
        <w:pStyle w:val="Heading2"/>
      </w:pPr>
      <w:r>
        <w:t>Product Backlog, Sprint Schedule, and Estimation (4 Marks)</w:t>
      </w:r>
    </w:p>
    <w:p w14:paraId="100FD6E1" w14:textId="77777777" w:rsidR="00986EBF" w:rsidRDefault="000710B6">
      <w:r>
        <w:t>The project planning for BookNest is divided into two sprints. Each sprint focuses on specific epics, which are further broken down into user stories. Each story is estimated using story points based on its complexity.</w:t>
      </w:r>
    </w:p>
    <w:p w14:paraId="4AB32564" w14:textId="77777777" w:rsidR="00986EBF" w:rsidRDefault="000710B6">
      <w:r>
        <w:t>Sprint 1 (5 Days):</w:t>
      </w:r>
    </w:p>
    <w:p w14:paraId="55AE5B3F" w14:textId="77777777" w:rsidR="00986EBF" w:rsidRDefault="000710B6">
      <w:r>
        <w:t>Epic: Data Collection</w:t>
      </w:r>
      <w:r>
        <w:br/>
        <w:t>- Collection of Data (Story Points: 2)</w:t>
      </w:r>
      <w:r>
        <w:br/>
        <w:t>- Loading Data (Story Points: 1)</w:t>
      </w:r>
      <w:r>
        <w:br/>
      </w:r>
      <w:r>
        <w:br/>
        <w:t>Epic: Data Preprocessing</w:t>
      </w:r>
      <w:r>
        <w:br/>
        <w:t>- Handling Missing Values (Story Points: 3)</w:t>
      </w:r>
      <w:r>
        <w:br/>
        <w:t>- Handling Categorical Values (Story Points: 2)</w:t>
      </w:r>
    </w:p>
    <w:p w14:paraId="1CEF6BA3" w14:textId="77777777" w:rsidR="00986EBF" w:rsidRDefault="000710B6">
      <w:r>
        <w:t>Sprint 2 (5 Days):</w:t>
      </w:r>
    </w:p>
    <w:p w14:paraId="28010756" w14:textId="77777777" w:rsidR="00986EBF" w:rsidRDefault="000710B6">
      <w:r>
        <w:t>Epic: Model Building</w:t>
      </w:r>
      <w:r>
        <w:br/>
        <w:t>- Model Building (Story Points: 5)</w:t>
      </w:r>
      <w:r>
        <w:br/>
        <w:t>- Testing Model (Story Points: 3)</w:t>
      </w:r>
      <w:r>
        <w:br/>
      </w:r>
      <w:r>
        <w:br/>
        <w:t>Epic: Deployment</w:t>
      </w:r>
      <w:r>
        <w:br/>
        <w:t>- Working HTML Pages (Story Points: 3)</w:t>
      </w:r>
      <w:r>
        <w:br/>
        <w:t>- Flask Deployment (Story Points: 5)</w:t>
      </w:r>
    </w:p>
    <w:p w14:paraId="4A832DC8" w14:textId="77777777" w:rsidR="00986EBF" w:rsidRDefault="000710B6">
      <w:pPr>
        <w:pStyle w:val="Heading2"/>
      </w:pPr>
      <w:r>
        <w:t>Project Tracker, Velocity &amp; Burndown Chart (4 Marks)</w:t>
      </w:r>
    </w:p>
    <w:p w14:paraId="25802CB2" w14:textId="77777777" w:rsidR="00986EBF" w:rsidRDefault="000710B6">
      <w:r>
        <w:t>Sprint 1 was scheduled from 01 March 2025 to 05 March 2025 and achieved full completion with 8 story points.</w:t>
      </w:r>
      <w:r>
        <w:br/>
        <w:t>Sprint 2 was scheduled from 06 March 2025 to 10 March 2025 and achieved full completion with 16 story points.</w:t>
      </w:r>
    </w:p>
    <w:p w14:paraId="413F76BD" w14:textId="77777777" w:rsidR="00986EBF" w:rsidRDefault="000710B6">
      <w:pPr>
        <w:pStyle w:val="Heading3"/>
      </w:pPr>
      <w:r>
        <w:lastRenderedPageBreak/>
        <w:t>Velocity</w:t>
      </w:r>
    </w:p>
    <w:p w14:paraId="3ABB14D7" w14:textId="77777777" w:rsidR="00986EBF" w:rsidRDefault="000710B6">
      <w:r>
        <w:t xml:space="preserve">Velocity is </w:t>
      </w:r>
      <w:r>
        <w:t>calculated as the total story points completed divided by the number of sprints.</w:t>
      </w:r>
      <w:r>
        <w:br/>
        <w:t>Velocity = (8 + 16) / 2 = 24 / 2 = 12 story points per sprint.</w:t>
      </w:r>
    </w:p>
    <w:p w14:paraId="361B5053" w14:textId="77777777" w:rsidR="00986EBF" w:rsidRDefault="000710B6">
      <w:pPr>
        <w:pStyle w:val="Heading3"/>
      </w:pPr>
      <w:r>
        <w:t>Burndown Chart</w:t>
      </w:r>
    </w:p>
    <w:p w14:paraId="50E56049" w14:textId="77777777" w:rsidR="00986EBF" w:rsidRDefault="000710B6">
      <w:r>
        <w:t>A burndown chart is used to visualize the remaining work in a sprint. It helps track progress and ensures that the team is on pace to complete tasks within the sprint duration. Tools such as Atlassian or Visual Paradigm can be used to generate these charts.</w:t>
      </w:r>
    </w:p>
    <w:p w14:paraId="0AABAC16" w14:textId="77777777" w:rsidR="00986EBF" w:rsidRDefault="000710B6">
      <w:r>
        <w:t>References:</w:t>
      </w:r>
    </w:p>
    <w:p w14:paraId="76F57A1E" w14:textId="77777777" w:rsidR="00986EBF" w:rsidRDefault="000710B6">
      <w:r>
        <w:t>• https://www.visual-paradigm.com/scrum/scrum-burndown-chart/</w:t>
      </w:r>
    </w:p>
    <w:p w14:paraId="425ABE98" w14:textId="77777777" w:rsidR="00986EBF" w:rsidRDefault="000710B6">
      <w:r>
        <w:t>• https://www.atlassian.com/agile/tutorials/burndown-charts</w:t>
      </w:r>
    </w:p>
    <w:sectPr w:rsidR="00986E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492458">
    <w:abstractNumId w:val="8"/>
  </w:num>
  <w:num w:numId="2" w16cid:durableId="432870604">
    <w:abstractNumId w:val="6"/>
  </w:num>
  <w:num w:numId="3" w16cid:durableId="1136485427">
    <w:abstractNumId w:val="5"/>
  </w:num>
  <w:num w:numId="4" w16cid:durableId="1559586233">
    <w:abstractNumId w:val="4"/>
  </w:num>
  <w:num w:numId="5" w16cid:durableId="947272502">
    <w:abstractNumId w:val="7"/>
  </w:num>
  <w:num w:numId="6" w16cid:durableId="914902396">
    <w:abstractNumId w:val="3"/>
  </w:num>
  <w:num w:numId="7" w16cid:durableId="583877584">
    <w:abstractNumId w:val="2"/>
  </w:num>
  <w:num w:numId="8" w16cid:durableId="500046362">
    <w:abstractNumId w:val="1"/>
  </w:num>
  <w:num w:numId="9" w16cid:durableId="136447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0B6"/>
    <w:rsid w:val="000B72A4"/>
    <w:rsid w:val="0015074B"/>
    <w:rsid w:val="0029639D"/>
    <w:rsid w:val="00326F90"/>
    <w:rsid w:val="005204BF"/>
    <w:rsid w:val="00735A20"/>
    <w:rsid w:val="00986EBF"/>
    <w:rsid w:val="00AA1D8D"/>
    <w:rsid w:val="00B47730"/>
    <w:rsid w:val="00B71C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AAAEC9"/>
  <w14:defaultImageDpi w14:val="300"/>
  <w15:docId w15:val="{EFAE6CBE-C8C5-494D-A0A2-DE47AF99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Lakshmi Naga Sai Sri Malla</cp:lastModifiedBy>
  <cp:revision>2</cp:revision>
  <dcterms:created xsi:type="dcterms:W3CDTF">2025-06-27T13:28:00Z</dcterms:created>
  <dcterms:modified xsi:type="dcterms:W3CDTF">2025-06-27T13:28:00Z</dcterms:modified>
  <cp:category/>
</cp:coreProperties>
</file>