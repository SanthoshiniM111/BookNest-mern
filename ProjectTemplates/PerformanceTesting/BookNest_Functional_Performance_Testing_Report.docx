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5ED02" w14:textId="77777777" w:rsidR="00153D28" w:rsidRDefault="00000000">
      <w:pPr>
        <w:pStyle w:val="Heading1"/>
      </w:pPr>
      <w:r>
        <w:t>📚 Functional &amp; Performance Testing Report</w:t>
      </w:r>
    </w:p>
    <w:p w14:paraId="75D26C98" w14:textId="77777777" w:rsidR="00153D28" w:rsidRDefault="00000000">
      <w:pPr>
        <w:pStyle w:val="Heading2"/>
      </w:pPr>
      <w:r>
        <w:t>🛠️ Model Performance Test</w:t>
      </w:r>
    </w:p>
    <w:p w14:paraId="249D01A0" w14:textId="6E2058E6" w:rsidR="00153D28" w:rsidRDefault="00000000">
      <w:r>
        <w:t xml:space="preserve">**Date:** </w:t>
      </w:r>
      <w:r w:rsidR="00265BB3">
        <w:t>20-06-2025</w:t>
      </w:r>
    </w:p>
    <w:p w14:paraId="36541B16" w14:textId="06D86E31" w:rsidR="00153D28" w:rsidRDefault="00000000">
      <w:r>
        <w:t>**Team ID:</w:t>
      </w:r>
      <w:r w:rsidR="006860C5" w:rsidRPr="006860C5">
        <w:t xml:space="preserve"> </w:t>
      </w:r>
      <w:r w:rsidR="006860C5" w:rsidRPr="00703D4E">
        <w:t>LTVIP2025TMID20432</w:t>
      </w:r>
    </w:p>
    <w:p w14:paraId="539FEB2A" w14:textId="77777777" w:rsidR="00153D28" w:rsidRDefault="00000000">
      <w:r>
        <w:t>**Project Name:** BookNest: Where Stories Nestle</w:t>
      </w:r>
    </w:p>
    <w:p w14:paraId="390D91BC" w14:textId="77777777" w:rsidR="00153D28" w:rsidRDefault="00000000">
      <w:pPr>
        <w:pStyle w:val="Heading2"/>
      </w:pPr>
      <w:r>
        <w:t>✅ Test Scenarios &amp;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5"/>
        <w:gridCol w:w="1465"/>
        <w:gridCol w:w="1697"/>
        <w:gridCol w:w="1432"/>
        <w:gridCol w:w="1432"/>
        <w:gridCol w:w="1425"/>
      </w:tblGrid>
      <w:tr w:rsidR="00153D28" w14:paraId="1E74AA77" w14:textId="77777777">
        <w:tc>
          <w:tcPr>
            <w:tcW w:w="1440" w:type="dxa"/>
          </w:tcPr>
          <w:p w14:paraId="589CAD37" w14:textId="77777777" w:rsidR="00153D28" w:rsidRDefault="00000000">
            <w:r>
              <w:t>Test Case ID</w:t>
            </w:r>
          </w:p>
        </w:tc>
        <w:tc>
          <w:tcPr>
            <w:tcW w:w="1440" w:type="dxa"/>
          </w:tcPr>
          <w:p w14:paraId="0DAE019B" w14:textId="77777777" w:rsidR="00153D28" w:rsidRDefault="00000000">
            <w:r>
              <w:t>Scenario (What to test)</w:t>
            </w:r>
          </w:p>
        </w:tc>
        <w:tc>
          <w:tcPr>
            <w:tcW w:w="1440" w:type="dxa"/>
          </w:tcPr>
          <w:p w14:paraId="67805CFD" w14:textId="77777777" w:rsidR="00153D28" w:rsidRDefault="00000000">
            <w:r>
              <w:t>Test Steps (How to test)</w:t>
            </w:r>
          </w:p>
        </w:tc>
        <w:tc>
          <w:tcPr>
            <w:tcW w:w="1440" w:type="dxa"/>
          </w:tcPr>
          <w:p w14:paraId="427C5344" w14:textId="77777777" w:rsidR="00153D28" w:rsidRDefault="00000000">
            <w:r>
              <w:t>Expected Result</w:t>
            </w:r>
          </w:p>
        </w:tc>
        <w:tc>
          <w:tcPr>
            <w:tcW w:w="1440" w:type="dxa"/>
          </w:tcPr>
          <w:p w14:paraId="36932D1F" w14:textId="77777777" w:rsidR="00153D28" w:rsidRDefault="00000000">
            <w:r>
              <w:t>Actual Result</w:t>
            </w:r>
          </w:p>
        </w:tc>
        <w:tc>
          <w:tcPr>
            <w:tcW w:w="1440" w:type="dxa"/>
          </w:tcPr>
          <w:p w14:paraId="4736DACC" w14:textId="77777777" w:rsidR="00153D28" w:rsidRDefault="00000000">
            <w:r>
              <w:t>Pass/Fail</w:t>
            </w:r>
          </w:p>
        </w:tc>
      </w:tr>
      <w:tr w:rsidR="00153D28" w14:paraId="31F8ED80" w14:textId="77777777">
        <w:tc>
          <w:tcPr>
            <w:tcW w:w="1440" w:type="dxa"/>
          </w:tcPr>
          <w:p w14:paraId="7CBC4F59" w14:textId="77777777" w:rsidR="00153D28" w:rsidRDefault="00000000">
            <w:r>
              <w:t>FT-01</w:t>
            </w:r>
          </w:p>
        </w:tc>
        <w:tc>
          <w:tcPr>
            <w:tcW w:w="1440" w:type="dxa"/>
          </w:tcPr>
          <w:p w14:paraId="5F3D0B68" w14:textId="77777777" w:rsidR="00153D28" w:rsidRDefault="00000000">
            <w:r>
              <w:t>User Registration Validation</w:t>
            </w:r>
          </w:p>
        </w:tc>
        <w:tc>
          <w:tcPr>
            <w:tcW w:w="1440" w:type="dxa"/>
          </w:tcPr>
          <w:p w14:paraId="43EB7B35" w14:textId="77777777" w:rsidR="00153D28" w:rsidRDefault="00000000">
            <w:r>
              <w:t>Enter valid and invalid details in registration form and submit.</w:t>
            </w:r>
          </w:p>
        </w:tc>
        <w:tc>
          <w:tcPr>
            <w:tcW w:w="1440" w:type="dxa"/>
          </w:tcPr>
          <w:p w14:paraId="3BE285B5" w14:textId="77777777" w:rsidR="00153D28" w:rsidRDefault="00000000">
            <w:r>
              <w:t>Valid inputs accepted, errors shown for invalid inputs.</w:t>
            </w:r>
          </w:p>
        </w:tc>
        <w:tc>
          <w:tcPr>
            <w:tcW w:w="1440" w:type="dxa"/>
          </w:tcPr>
          <w:p w14:paraId="7C304857" w14:textId="77777777" w:rsidR="00153D28" w:rsidRDefault="00000000">
            <w:r>
              <w:t>Valid inputs accepted, errors shown for invalid inputs.</w:t>
            </w:r>
          </w:p>
        </w:tc>
        <w:tc>
          <w:tcPr>
            <w:tcW w:w="1440" w:type="dxa"/>
          </w:tcPr>
          <w:p w14:paraId="63543EC5" w14:textId="77777777" w:rsidR="00153D28" w:rsidRDefault="00000000">
            <w:r>
              <w:t>Pass</w:t>
            </w:r>
          </w:p>
        </w:tc>
      </w:tr>
      <w:tr w:rsidR="00153D28" w14:paraId="48C8CA60" w14:textId="77777777">
        <w:tc>
          <w:tcPr>
            <w:tcW w:w="1440" w:type="dxa"/>
          </w:tcPr>
          <w:p w14:paraId="35BC0A7D" w14:textId="77777777" w:rsidR="00153D28" w:rsidRDefault="00000000">
            <w:r>
              <w:t>FT-02</w:t>
            </w:r>
          </w:p>
        </w:tc>
        <w:tc>
          <w:tcPr>
            <w:tcW w:w="1440" w:type="dxa"/>
          </w:tcPr>
          <w:p w14:paraId="09EB1FBA" w14:textId="77777777" w:rsidR="00153D28" w:rsidRDefault="00000000">
            <w:r>
              <w:t>Book Search Functionality</w:t>
            </w:r>
          </w:p>
        </w:tc>
        <w:tc>
          <w:tcPr>
            <w:tcW w:w="1440" w:type="dxa"/>
          </w:tcPr>
          <w:p w14:paraId="1C2CCC88" w14:textId="77777777" w:rsidR="00153D28" w:rsidRDefault="00000000">
            <w:r>
              <w:t>Search books by title, author, and genre filters.</w:t>
            </w:r>
          </w:p>
        </w:tc>
        <w:tc>
          <w:tcPr>
            <w:tcW w:w="1440" w:type="dxa"/>
          </w:tcPr>
          <w:p w14:paraId="7DAF4C74" w14:textId="77777777" w:rsidR="00153D28" w:rsidRDefault="00000000">
            <w:r>
              <w:t>Books displayed correctly according to filters.</w:t>
            </w:r>
          </w:p>
        </w:tc>
        <w:tc>
          <w:tcPr>
            <w:tcW w:w="1440" w:type="dxa"/>
          </w:tcPr>
          <w:p w14:paraId="4914F02E" w14:textId="77777777" w:rsidR="00153D28" w:rsidRDefault="00000000">
            <w:r>
              <w:t>Books displayed correctly according to filters.</w:t>
            </w:r>
          </w:p>
        </w:tc>
        <w:tc>
          <w:tcPr>
            <w:tcW w:w="1440" w:type="dxa"/>
          </w:tcPr>
          <w:p w14:paraId="434F003C" w14:textId="77777777" w:rsidR="00153D28" w:rsidRDefault="00000000">
            <w:r>
              <w:t>Pass</w:t>
            </w:r>
          </w:p>
        </w:tc>
      </w:tr>
      <w:tr w:rsidR="00153D28" w14:paraId="539E9B63" w14:textId="77777777">
        <w:tc>
          <w:tcPr>
            <w:tcW w:w="1440" w:type="dxa"/>
          </w:tcPr>
          <w:p w14:paraId="5A0890C7" w14:textId="77777777" w:rsidR="00153D28" w:rsidRDefault="00000000">
            <w:r>
              <w:t>FT-03</w:t>
            </w:r>
          </w:p>
        </w:tc>
        <w:tc>
          <w:tcPr>
            <w:tcW w:w="1440" w:type="dxa"/>
          </w:tcPr>
          <w:p w14:paraId="15A6FC36" w14:textId="77777777" w:rsidR="00153D28" w:rsidRDefault="00000000">
            <w:r>
              <w:t>Add to Cart &amp; Checkout Flow</w:t>
            </w:r>
          </w:p>
        </w:tc>
        <w:tc>
          <w:tcPr>
            <w:tcW w:w="1440" w:type="dxa"/>
          </w:tcPr>
          <w:p w14:paraId="422655E5" w14:textId="77777777" w:rsidR="00153D28" w:rsidRDefault="00000000">
            <w:r>
              <w:t>Add a book to cart and complete checkout.</w:t>
            </w:r>
          </w:p>
        </w:tc>
        <w:tc>
          <w:tcPr>
            <w:tcW w:w="1440" w:type="dxa"/>
          </w:tcPr>
          <w:p w14:paraId="53BA0775" w14:textId="77777777" w:rsidR="00153D28" w:rsidRDefault="00000000">
            <w:r>
              <w:t>Order should be placed, and inventory updated.</w:t>
            </w:r>
          </w:p>
        </w:tc>
        <w:tc>
          <w:tcPr>
            <w:tcW w:w="1440" w:type="dxa"/>
          </w:tcPr>
          <w:p w14:paraId="22BD0878" w14:textId="77777777" w:rsidR="00153D28" w:rsidRDefault="00000000">
            <w:r>
              <w:t>Order placed, inventory updated.</w:t>
            </w:r>
          </w:p>
        </w:tc>
        <w:tc>
          <w:tcPr>
            <w:tcW w:w="1440" w:type="dxa"/>
          </w:tcPr>
          <w:p w14:paraId="48FAABD3" w14:textId="77777777" w:rsidR="00153D28" w:rsidRDefault="00000000">
            <w:r>
              <w:t>Pass</w:t>
            </w:r>
          </w:p>
        </w:tc>
      </w:tr>
      <w:tr w:rsidR="00153D28" w14:paraId="52E19CBE" w14:textId="77777777">
        <w:tc>
          <w:tcPr>
            <w:tcW w:w="1440" w:type="dxa"/>
          </w:tcPr>
          <w:p w14:paraId="06BC07B9" w14:textId="77777777" w:rsidR="00153D28" w:rsidRDefault="00000000">
            <w:r>
              <w:t>FT-04</w:t>
            </w:r>
          </w:p>
        </w:tc>
        <w:tc>
          <w:tcPr>
            <w:tcW w:w="1440" w:type="dxa"/>
          </w:tcPr>
          <w:p w14:paraId="7681071D" w14:textId="77777777" w:rsidR="00153D28" w:rsidRDefault="00000000">
            <w:r>
              <w:t>Order History Retrieval</w:t>
            </w:r>
          </w:p>
        </w:tc>
        <w:tc>
          <w:tcPr>
            <w:tcW w:w="1440" w:type="dxa"/>
          </w:tcPr>
          <w:p w14:paraId="4EFAEB9B" w14:textId="77777777" w:rsidR="00153D28" w:rsidRDefault="00000000">
            <w:r>
              <w:t>Place orders and check Order History page.</w:t>
            </w:r>
          </w:p>
        </w:tc>
        <w:tc>
          <w:tcPr>
            <w:tcW w:w="1440" w:type="dxa"/>
          </w:tcPr>
          <w:p w14:paraId="0B2D6DC2" w14:textId="77777777" w:rsidR="00153D28" w:rsidRDefault="00000000">
            <w:r>
              <w:t>Previous orders displayed accurately.</w:t>
            </w:r>
          </w:p>
        </w:tc>
        <w:tc>
          <w:tcPr>
            <w:tcW w:w="1440" w:type="dxa"/>
          </w:tcPr>
          <w:p w14:paraId="68D853C9" w14:textId="77777777" w:rsidR="00153D28" w:rsidRDefault="00000000">
            <w:r>
              <w:t>Previous orders displayed accurately.</w:t>
            </w:r>
          </w:p>
        </w:tc>
        <w:tc>
          <w:tcPr>
            <w:tcW w:w="1440" w:type="dxa"/>
          </w:tcPr>
          <w:p w14:paraId="4E133B95" w14:textId="77777777" w:rsidR="00153D28" w:rsidRDefault="00000000">
            <w:r>
              <w:t>Pass</w:t>
            </w:r>
          </w:p>
        </w:tc>
      </w:tr>
      <w:tr w:rsidR="00153D28" w14:paraId="18B38EFC" w14:textId="77777777">
        <w:tc>
          <w:tcPr>
            <w:tcW w:w="1440" w:type="dxa"/>
          </w:tcPr>
          <w:p w14:paraId="34470828" w14:textId="77777777" w:rsidR="00153D28" w:rsidRDefault="00000000">
            <w:r>
              <w:t>PT-01</w:t>
            </w:r>
          </w:p>
        </w:tc>
        <w:tc>
          <w:tcPr>
            <w:tcW w:w="1440" w:type="dxa"/>
          </w:tcPr>
          <w:p w14:paraId="2410A5EC" w14:textId="77777777" w:rsidR="00153D28" w:rsidRDefault="00000000">
            <w:r>
              <w:t>API Response Time Test</w:t>
            </w:r>
          </w:p>
        </w:tc>
        <w:tc>
          <w:tcPr>
            <w:tcW w:w="1440" w:type="dxa"/>
          </w:tcPr>
          <w:p w14:paraId="2DBA1BD6" w14:textId="77777777" w:rsidR="00153D28" w:rsidRDefault="00000000">
            <w:r>
              <w:t xml:space="preserve">Use Postman to measure response time for book fetch and order </w:t>
            </w:r>
            <w:r>
              <w:lastRenderedPageBreak/>
              <w:t>placement.</w:t>
            </w:r>
          </w:p>
        </w:tc>
        <w:tc>
          <w:tcPr>
            <w:tcW w:w="1440" w:type="dxa"/>
          </w:tcPr>
          <w:p w14:paraId="57CAB70F" w14:textId="77777777" w:rsidR="00153D28" w:rsidRDefault="00000000">
            <w:r>
              <w:lastRenderedPageBreak/>
              <w:t>Response time under 2 seconds for major endpoints.</w:t>
            </w:r>
          </w:p>
        </w:tc>
        <w:tc>
          <w:tcPr>
            <w:tcW w:w="1440" w:type="dxa"/>
          </w:tcPr>
          <w:p w14:paraId="16DD9DE2" w14:textId="77777777" w:rsidR="00153D28" w:rsidRDefault="00000000">
            <w:r>
              <w:t>Response time within 1.2-1.8 seconds.</w:t>
            </w:r>
          </w:p>
        </w:tc>
        <w:tc>
          <w:tcPr>
            <w:tcW w:w="1440" w:type="dxa"/>
          </w:tcPr>
          <w:p w14:paraId="4EFE9C00" w14:textId="77777777" w:rsidR="00153D28" w:rsidRDefault="00000000">
            <w:r>
              <w:t>Pass</w:t>
            </w:r>
          </w:p>
        </w:tc>
      </w:tr>
      <w:tr w:rsidR="00153D28" w14:paraId="66EFE9A9" w14:textId="77777777">
        <w:tc>
          <w:tcPr>
            <w:tcW w:w="1440" w:type="dxa"/>
          </w:tcPr>
          <w:p w14:paraId="3B810B00" w14:textId="77777777" w:rsidR="00153D28" w:rsidRDefault="00000000">
            <w:r>
              <w:t>PT-02</w:t>
            </w:r>
          </w:p>
        </w:tc>
        <w:tc>
          <w:tcPr>
            <w:tcW w:w="1440" w:type="dxa"/>
          </w:tcPr>
          <w:p w14:paraId="608FD457" w14:textId="77777777" w:rsidR="00153D28" w:rsidRDefault="00000000">
            <w:r>
              <w:t>Concurrent User Load Test</w:t>
            </w:r>
          </w:p>
        </w:tc>
        <w:tc>
          <w:tcPr>
            <w:tcW w:w="1440" w:type="dxa"/>
          </w:tcPr>
          <w:p w14:paraId="08D2098A" w14:textId="77777777" w:rsidR="00153D28" w:rsidRDefault="00000000">
            <w:r>
              <w:t>Simulate multiple users browsing and placing orders simultaneously.</w:t>
            </w:r>
          </w:p>
        </w:tc>
        <w:tc>
          <w:tcPr>
            <w:tcW w:w="1440" w:type="dxa"/>
          </w:tcPr>
          <w:p w14:paraId="7CC4B73D" w14:textId="77777777" w:rsidR="00153D28" w:rsidRDefault="00000000">
            <w:r>
              <w:t>System should handle multiple users without crashing.</w:t>
            </w:r>
          </w:p>
        </w:tc>
        <w:tc>
          <w:tcPr>
            <w:tcW w:w="1440" w:type="dxa"/>
          </w:tcPr>
          <w:p w14:paraId="21B6A3A3" w14:textId="77777777" w:rsidR="00153D28" w:rsidRDefault="00000000">
            <w:r>
              <w:t>System handled 25 concurrent users smoothly.</w:t>
            </w:r>
          </w:p>
        </w:tc>
        <w:tc>
          <w:tcPr>
            <w:tcW w:w="1440" w:type="dxa"/>
          </w:tcPr>
          <w:p w14:paraId="76B05D15" w14:textId="77777777" w:rsidR="00153D28" w:rsidRDefault="00000000">
            <w:r>
              <w:t>Pass</w:t>
            </w:r>
          </w:p>
        </w:tc>
      </w:tr>
      <w:tr w:rsidR="00153D28" w14:paraId="1C0EB4B3" w14:textId="77777777">
        <w:tc>
          <w:tcPr>
            <w:tcW w:w="1440" w:type="dxa"/>
          </w:tcPr>
          <w:p w14:paraId="1CE3DC20" w14:textId="77777777" w:rsidR="00153D28" w:rsidRDefault="00000000">
            <w:r>
              <w:t>PT-03</w:t>
            </w:r>
          </w:p>
        </w:tc>
        <w:tc>
          <w:tcPr>
            <w:tcW w:w="1440" w:type="dxa"/>
          </w:tcPr>
          <w:p w14:paraId="6C808865" w14:textId="77777777" w:rsidR="00153D28" w:rsidRDefault="00000000">
            <w:r>
              <w:t>Database Performance Test</w:t>
            </w:r>
          </w:p>
        </w:tc>
        <w:tc>
          <w:tcPr>
            <w:tcW w:w="1440" w:type="dxa"/>
          </w:tcPr>
          <w:p w14:paraId="19FD838E" w14:textId="77777777" w:rsidR="00153D28" w:rsidRDefault="00000000">
            <w:r>
              <w:t>Check database read/write speeds during book fetch and order placement.</w:t>
            </w:r>
          </w:p>
        </w:tc>
        <w:tc>
          <w:tcPr>
            <w:tcW w:w="1440" w:type="dxa"/>
          </w:tcPr>
          <w:p w14:paraId="2DAC919D" w14:textId="77777777" w:rsidR="00153D28" w:rsidRDefault="00000000">
            <w:r>
              <w:t>Data should read/write within acceptable limits without lag.</w:t>
            </w:r>
          </w:p>
        </w:tc>
        <w:tc>
          <w:tcPr>
            <w:tcW w:w="1440" w:type="dxa"/>
          </w:tcPr>
          <w:p w14:paraId="505B0242" w14:textId="77777777" w:rsidR="00153D28" w:rsidRDefault="00000000">
            <w:r>
              <w:t>Data operations completed within limits.</w:t>
            </w:r>
          </w:p>
        </w:tc>
        <w:tc>
          <w:tcPr>
            <w:tcW w:w="1440" w:type="dxa"/>
          </w:tcPr>
          <w:p w14:paraId="4E729017" w14:textId="77777777" w:rsidR="00153D28" w:rsidRDefault="00000000">
            <w:r>
              <w:t>Pass</w:t>
            </w:r>
          </w:p>
        </w:tc>
      </w:tr>
    </w:tbl>
    <w:p w14:paraId="7B36F18B" w14:textId="77777777" w:rsidR="0031475E" w:rsidRDefault="0031475E"/>
    <w:sectPr w:rsidR="003147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44722">
    <w:abstractNumId w:val="8"/>
  </w:num>
  <w:num w:numId="2" w16cid:durableId="1970282205">
    <w:abstractNumId w:val="6"/>
  </w:num>
  <w:num w:numId="3" w16cid:durableId="119225627">
    <w:abstractNumId w:val="5"/>
  </w:num>
  <w:num w:numId="4" w16cid:durableId="699823895">
    <w:abstractNumId w:val="4"/>
  </w:num>
  <w:num w:numId="5" w16cid:durableId="1871410434">
    <w:abstractNumId w:val="7"/>
  </w:num>
  <w:num w:numId="6" w16cid:durableId="585502072">
    <w:abstractNumId w:val="3"/>
  </w:num>
  <w:num w:numId="7" w16cid:durableId="108625536">
    <w:abstractNumId w:val="2"/>
  </w:num>
  <w:num w:numId="8" w16cid:durableId="1658339840">
    <w:abstractNumId w:val="1"/>
  </w:num>
  <w:num w:numId="9" w16cid:durableId="24441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A1F"/>
    <w:rsid w:val="000F150F"/>
    <w:rsid w:val="0015074B"/>
    <w:rsid w:val="00153D28"/>
    <w:rsid w:val="00265BB3"/>
    <w:rsid w:val="0029639D"/>
    <w:rsid w:val="0031475E"/>
    <w:rsid w:val="00326F90"/>
    <w:rsid w:val="006860C5"/>
    <w:rsid w:val="00815D58"/>
    <w:rsid w:val="00AA1D8D"/>
    <w:rsid w:val="00B47730"/>
    <w:rsid w:val="00CB0664"/>
    <w:rsid w:val="00E21593"/>
    <w:rsid w:val="00E827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2BDB3"/>
  <w14:defaultImageDpi w14:val="300"/>
  <w15:docId w15:val="{A14B91F2-693C-463D-9251-4C8062BA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Santhoshini Madda</cp:lastModifiedBy>
  <cp:revision>5</cp:revision>
  <dcterms:created xsi:type="dcterms:W3CDTF">2013-12-23T23:15:00Z</dcterms:created>
  <dcterms:modified xsi:type="dcterms:W3CDTF">2025-07-17T17:30:00Z</dcterms:modified>
  <cp:category/>
</cp:coreProperties>
</file>