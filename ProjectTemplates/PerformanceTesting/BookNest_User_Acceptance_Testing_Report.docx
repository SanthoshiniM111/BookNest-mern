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9A1B" w14:textId="77777777" w:rsidR="003D4C29" w:rsidRDefault="00000000">
      <w:pPr>
        <w:pStyle w:val="Heading1"/>
      </w:pPr>
      <w:r>
        <w:t>📚 User Acceptance Testing (UAT) Report</w:t>
      </w:r>
    </w:p>
    <w:p w14:paraId="2C46CE0F" w14:textId="5802CDD9" w:rsidR="003D4C29" w:rsidRDefault="00000000">
      <w:r>
        <w:t xml:space="preserve">**Date:** </w:t>
      </w:r>
      <w:r w:rsidR="00DB3A46">
        <w:t>20-06-2025</w:t>
      </w:r>
    </w:p>
    <w:p w14:paraId="34A82ABF" w14:textId="77777777" w:rsidR="0009583E" w:rsidRDefault="00000000">
      <w:r>
        <w:t>**Team ID:</w:t>
      </w:r>
      <w:r w:rsidR="0009583E" w:rsidRPr="0009583E">
        <w:t xml:space="preserve"> </w:t>
      </w:r>
      <w:r w:rsidR="0009583E" w:rsidRPr="00703D4E">
        <w:t>LTVIP2025TMID20432</w:t>
      </w:r>
    </w:p>
    <w:p w14:paraId="664E7A34" w14:textId="09DB1458" w:rsidR="003D4C29" w:rsidRDefault="00000000">
      <w:r>
        <w:t>**Project Name:** BookNest: Where Stories Nestle</w:t>
      </w:r>
    </w:p>
    <w:p w14:paraId="6BB307E3" w14:textId="77777777" w:rsidR="003D4C29" w:rsidRDefault="00000000">
      <w:pPr>
        <w:pStyle w:val="Heading2"/>
      </w:pPr>
      <w:r>
        <w:t>📄 Project Overview</w:t>
      </w:r>
    </w:p>
    <w:p w14:paraId="4E4277FD" w14:textId="77777777" w:rsidR="003D4C29" w:rsidRDefault="00000000">
      <w:r>
        <w:t>**Project Name:** BookNest: Where Stories Nestle</w:t>
      </w:r>
    </w:p>
    <w:p w14:paraId="67020DBC" w14:textId="77777777" w:rsidR="003D4C29" w:rsidRDefault="00000000">
      <w:r>
        <w:t>**Project Description:** BookNest is a MERN stack online bookstore application allowing users to register, browse books, search by genre/author, add to cart, checkout securely, and view order history with a responsive user interface.</w:t>
      </w:r>
    </w:p>
    <w:p w14:paraId="54D5C38E" w14:textId="77777777" w:rsidR="003D4C29" w:rsidRDefault="00000000">
      <w:r>
        <w:t>**Project Version:** 1.0</w:t>
      </w:r>
    </w:p>
    <w:p w14:paraId="27BC0BC2" w14:textId="77777777" w:rsidR="003D4C29" w:rsidRDefault="00000000">
      <w:r>
        <w:t>**Testing Period:** 15 February 2025 to 20 February 2025</w:t>
      </w:r>
    </w:p>
    <w:p w14:paraId="741BDDE7" w14:textId="77777777" w:rsidR="003D4C29" w:rsidRDefault="00000000">
      <w:pPr>
        <w:pStyle w:val="Heading2"/>
      </w:pPr>
      <w:r>
        <w:t>📝 Testing Scope</w:t>
      </w:r>
    </w:p>
    <w:p w14:paraId="6C1CCB3F" w14:textId="77777777" w:rsidR="003D4C29" w:rsidRDefault="00000000">
      <w:r>
        <w:t>- User Registration &amp; Login</w:t>
      </w:r>
      <w:r>
        <w:br/>
        <w:t>- Book Search &amp; Filtering</w:t>
      </w:r>
      <w:r>
        <w:br/>
        <w:t>- Add to Cart and Checkout Process</w:t>
      </w:r>
      <w:r>
        <w:br/>
        <w:t>- Order History Retrieval</w:t>
      </w:r>
      <w:r>
        <w:br/>
        <w:t>- Responsiveness across devices</w:t>
      </w:r>
      <w:r>
        <w:br/>
        <w:t>- API Response during user actions</w:t>
      </w:r>
    </w:p>
    <w:p w14:paraId="27AE121F" w14:textId="77777777" w:rsidR="003D4C29" w:rsidRDefault="00000000">
      <w:pPr>
        <w:pStyle w:val="Heading2"/>
      </w:pPr>
      <w:r>
        <w:t>🖥️ Testing Environment</w:t>
      </w:r>
    </w:p>
    <w:p w14:paraId="5BF9E7D5" w14:textId="6A40C2DC" w:rsidR="003D4C29" w:rsidRDefault="00000000">
      <w:r>
        <w:t>**URL/Location:** http://localhost:</w:t>
      </w:r>
      <w:r w:rsidR="00B83906">
        <w:t>5</w:t>
      </w:r>
      <w:r>
        <w:t>000 (local) / [Deployment URL if available]</w:t>
      </w:r>
    </w:p>
    <w:p w14:paraId="1D3FB58A" w14:textId="77777777" w:rsidR="003D4C29" w:rsidRDefault="00000000">
      <w:r>
        <w:t>**Credentials:** TestUser / testpassword</w:t>
      </w:r>
    </w:p>
    <w:p w14:paraId="30243CD6" w14:textId="77777777" w:rsidR="003D4C29" w:rsidRDefault="00000000">
      <w:pPr>
        <w:pStyle w:val="Heading2"/>
      </w:pPr>
      <w:r>
        <w:t>✅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1710"/>
        <w:gridCol w:w="1434"/>
        <w:gridCol w:w="1439"/>
        <w:gridCol w:w="1428"/>
        <w:gridCol w:w="1429"/>
      </w:tblGrid>
      <w:tr w:rsidR="003D4C29" w14:paraId="66F0BADC" w14:textId="77777777">
        <w:tc>
          <w:tcPr>
            <w:tcW w:w="1440" w:type="dxa"/>
          </w:tcPr>
          <w:p w14:paraId="793E9F14" w14:textId="77777777" w:rsidR="003D4C29" w:rsidRDefault="00000000">
            <w:r>
              <w:t>Test Case ID</w:t>
            </w:r>
          </w:p>
        </w:tc>
        <w:tc>
          <w:tcPr>
            <w:tcW w:w="1440" w:type="dxa"/>
          </w:tcPr>
          <w:p w14:paraId="7269AB16" w14:textId="77777777" w:rsidR="003D4C29" w:rsidRDefault="00000000">
            <w:r>
              <w:t>Test Scenario</w:t>
            </w:r>
          </w:p>
        </w:tc>
        <w:tc>
          <w:tcPr>
            <w:tcW w:w="1440" w:type="dxa"/>
          </w:tcPr>
          <w:p w14:paraId="5AD56FB0" w14:textId="77777777" w:rsidR="003D4C29" w:rsidRDefault="00000000">
            <w:r>
              <w:t>Test Steps</w:t>
            </w:r>
          </w:p>
        </w:tc>
        <w:tc>
          <w:tcPr>
            <w:tcW w:w="1440" w:type="dxa"/>
          </w:tcPr>
          <w:p w14:paraId="492AA727" w14:textId="77777777" w:rsidR="003D4C29" w:rsidRDefault="00000000">
            <w:r>
              <w:t>Expected Result</w:t>
            </w:r>
          </w:p>
        </w:tc>
        <w:tc>
          <w:tcPr>
            <w:tcW w:w="1440" w:type="dxa"/>
          </w:tcPr>
          <w:p w14:paraId="045B5272" w14:textId="77777777" w:rsidR="003D4C29" w:rsidRDefault="00000000">
            <w:r>
              <w:t>Actual Result</w:t>
            </w:r>
          </w:p>
        </w:tc>
        <w:tc>
          <w:tcPr>
            <w:tcW w:w="1440" w:type="dxa"/>
          </w:tcPr>
          <w:p w14:paraId="3E7699A2" w14:textId="77777777" w:rsidR="003D4C29" w:rsidRDefault="00000000">
            <w:r>
              <w:t>Pass/Fail</w:t>
            </w:r>
          </w:p>
        </w:tc>
      </w:tr>
      <w:tr w:rsidR="003D4C29" w14:paraId="007D2F7F" w14:textId="77777777">
        <w:tc>
          <w:tcPr>
            <w:tcW w:w="1440" w:type="dxa"/>
          </w:tcPr>
          <w:p w14:paraId="3C3D700D" w14:textId="77777777" w:rsidR="003D4C29" w:rsidRDefault="00000000">
            <w:r>
              <w:t>TC-001</w:t>
            </w:r>
          </w:p>
        </w:tc>
        <w:tc>
          <w:tcPr>
            <w:tcW w:w="1440" w:type="dxa"/>
          </w:tcPr>
          <w:p w14:paraId="1C006C4E" w14:textId="77777777" w:rsidR="003D4C29" w:rsidRDefault="00000000">
            <w:r>
              <w:t>User Registration</w:t>
            </w:r>
          </w:p>
        </w:tc>
        <w:tc>
          <w:tcPr>
            <w:tcW w:w="1440" w:type="dxa"/>
          </w:tcPr>
          <w:p w14:paraId="5747AE0C" w14:textId="77777777" w:rsidR="003D4C29" w:rsidRDefault="00000000">
            <w:r>
              <w:t>Register with valid and invalid data</w:t>
            </w:r>
          </w:p>
        </w:tc>
        <w:tc>
          <w:tcPr>
            <w:tcW w:w="1440" w:type="dxa"/>
          </w:tcPr>
          <w:p w14:paraId="73ECE7A9" w14:textId="77777777" w:rsidR="003D4C29" w:rsidRDefault="00000000">
            <w:r>
              <w:t>Valid registrations succeed, errors for invalid data</w:t>
            </w:r>
          </w:p>
        </w:tc>
        <w:tc>
          <w:tcPr>
            <w:tcW w:w="1440" w:type="dxa"/>
          </w:tcPr>
          <w:p w14:paraId="62802E69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6A816143" w14:textId="77777777" w:rsidR="003D4C29" w:rsidRDefault="00000000">
            <w:r>
              <w:t>Pass</w:t>
            </w:r>
          </w:p>
        </w:tc>
      </w:tr>
      <w:tr w:rsidR="003D4C29" w14:paraId="6D43D3F2" w14:textId="77777777">
        <w:tc>
          <w:tcPr>
            <w:tcW w:w="1440" w:type="dxa"/>
          </w:tcPr>
          <w:p w14:paraId="5D93BAAE" w14:textId="77777777" w:rsidR="003D4C29" w:rsidRDefault="00000000">
            <w:r>
              <w:t>TC-002</w:t>
            </w:r>
          </w:p>
        </w:tc>
        <w:tc>
          <w:tcPr>
            <w:tcW w:w="1440" w:type="dxa"/>
          </w:tcPr>
          <w:p w14:paraId="076D911D" w14:textId="77777777" w:rsidR="003D4C29" w:rsidRDefault="00000000">
            <w:r>
              <w:t>User Login</w:t>
            </w:r>
          </w:p>
        </w:tc>
        <w:tc>
          <w:tcPr>
            <w:tcW w:w="1440" w:type="dxa"/>
          </w:tcPr>
          <w:p w14:paraId="1164B3B2" w14:textId="77777777" w:rsidR="003D4C29" w:rsidRDefault="00000000">
            <w:r>
              <w:t xml:space="preserve">Login with valid and invalid </w:t>
            </w:r>
            <w:r>
              <w:lastRenderedPageBreak/>
              <w:t>credentials</w:t>
            </w:r>
          </w:p>
        </w:tc>
        <w:tc>
          <w:tcPr>
            <w:tcW w:w="1440" w:type="dxa"/>
          </w:tcPr>
          <w:p w14:paraId="5F4E62F1" w14:textId="77777777" w:rsidR="003D4C29" w:rsidRDefault="00000000">
            <w:r>
              <w:lastRenderedPageBreak/>
              <w:t xml:space="preserve">Successful login for valid, error </w:t>
            </w:r>
            <w:r>
              <w:lastRenderedPageBreak/>
              <w:t>for invalid</w:t>
            </w:r>
          </w:p>
        </w:tc>
        <w:tc>
          <w:tcPr>
            <w:tcW w:w="1440" w:type="dxa"/>
          </w:tcPr>
          <w:p w14:paraId="5D36A8FE" w14:textId="77777777" w:rsidR="003D4C29" w:rsidRDefault="00000000">
            <w:r>
              <w:lastRenderedPageBreak/>
              <w:t>As expected</w:t>
            </w:r>
          </w:p>
        </w:tc>
        <w:tc>
          <w:tcPr>
            <w:tcW w:w="1440" w:type="dxa"/>
          </w:tcPr>
          <w:p w14:paraId="14FDF244" w14:textId="77777777" w:rsidR="003D4C29" w:rsidRDefault="00000000">
            <w:r>
              <w:t>Pass</w:t>
            </w:r>
          </w:p>
        </w:tc>
      </w:tr>
      <w:tr w:rsidR="003D4C29" w14:paraId="0E3D8F3E" w14:textId="77777777">
        <w:tc>
          <w:tcPr>
            <w:tcW w:w="1440" w:type="dxa"/>
          </w:tcPr>
          <w:p w14:paraId="5E26E26C" w14:textId="77777777" w:rsidR="003D4C29" w:rsidRDefault="00000000">
            <w:r>
              <w:t>TC-003</w:t>
            </w:r>
          </w:p>
        </w:tc>
        <w:tc>
          <w:tcPr>
            <w:tcW w:w="1440" w:type="dxa"/>
          </w:tcPr>
          <w:p w14:paraId="14C93EA6" w14:textId="77777777" w:rsidR="003D4C29" w:rsidRDefault="00000000">
            <w:r>
              <w:t>Book Search</w:t>
            </w:r>
          </w:p>
        </w:tc>
        <w:tc>
          <w:tcPr>
            <w:tcW w:w="1440" w:type="dxa"/>
          </w:tcPr>
          <w:p w14:paraId="077531FC" w14:textId="77777777" w:rsidR="003D4C29" w:rsidRDefault="00000000">
            <w:r>
              <w:t>Search by title and filter by genre</w:t>
            </w:r>
          </w:p>
        </w:tc>
        <w:tc>
          <w:tcPr>
            <w:tcW w:w="1440" w:type="dxa"/>
          </w:tcPr>
          <w:p w14:paraId="360B558F" w14:textId="77777777" w:rsidR="003D4C29" w:rsidRDefault="00000000">
            <w:r>
              <w:t>Relevant books displayed</w:t>
            </w:r>
          </w:p>
        </w:tc>
        <w:tc>
          <w:tcPr>
            <w:tcW w:w="1440" w:type="dxa"/>
          </w:tcPr>
          <w:p w14:paraId="6BDE0D96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40BC2E00" w14:textId="77777777" w:rsidR="003D4C29" w:rsidRDefault="00000000">
            <w:r>
              <w:t>Pass</w:t>
            </w:r>
          </w:p>
        </w:tc>
      </w:tr>
      <w:tr w:rsidR="003D4C29" w14:paraId="0662EBA9" w14:textId="77777777">
        <w:tc>
          <w:tcPr>
            <w:tcW w:w="1440" w:type="dxa"/>
          </w:tcPr>
          <w:p w14:paraId="6AACFDCF" w14:textId="77777777" w:rsidR="003D4C29" w:rsidRDefault="00000000">
            <w:r>
              <w:t>TC-004</w:t>
            </w:r>
          </w:p>
        </w:tc>
        <w:tc>
          <w:tcPr>
            <w:tcW w:w="1440" w:type="dxa"/>
          </w:tcPr>
          <w:p w14:paraId="0991E890" w14:textId="77777777" w:rsidR="003D4C29" w:rsidRDefault="00000000">
            <w:r>
              <w:t>Add to Cart</w:t>
            </w:r>
          </w:p>
        </w:tc>
        <w:tc>
          <w:tcPr>
            <w:tcW w:w="1440" w:type="dxa"/>
          </w:tcPr>
          <w:p w14:paraId="3D93812D" w14:textId="77777777" w:rsidR="003D4C29" w:rsidRDefault="00000000">
            <w:r>
              <w:t>Add a book to cart</w:t>
            </w:r>
          </w:p>
        </w:tc>
        <w:tc>
          <w:tcPr>
            <w:tcW w:w="1440" w:type="dxa"/>
          </w:tcPr>
          <w:p w14:paraId="5ECF8346" w14:textId="77777777" w:rsidR="003D4C29" w:rsidRDefault="00000000">
            <w:r>
              <w:t>Book added to cart successfully</w:t>
            </w:r>
          </w:p>
        </w:tc>
        <w:tc>
          <w:tcPr>
            <w:tcW w:w="1440" w:type="dxa"/>
          </w:tcPr>
          <w:p w14:paraId="59EBEBCB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4AC1C301" w14:textId="77777777" w:rsidR="003D4C29" w:rsidRDefault="00000000">
            <w:r>
              <w:t>Pass</w:t>
            </w:r>
          </w:p>
        </w:tc>
      </w:tr>
      <w:tr w:rsidR="003D4C29" w14:paraId="60EB112D" w14:textId="77777777">
        <w:tc>
          <w:tcPr>
            <w:tcW w:w="1440" w:type="dxa"/>
          </w:tcPr>
          <w:p w14:paraId="1BF77442" w14:textId="77777777" w:rsidR="003D4C29" w:rsidRDefault="00000000">
            <w:r>
              <w:t>TC-005</w:t>
            </w:r>
          </w:p>
        </w:tc>
        <w:tc>
          <w:tcPr>
            <w:tcW w:w="1440" w:type="dxa"/>
          </w:tcPr>
          <w:p w14:paraId="7F33D4D9" w14:textId="77777777" w:rsidR="003D4C29" w:rsidRDefault="00000000">
            <w:r>
              <w:t>Checkout</w:t>
            </w:r>
          </w:p>
        </w:tc>
        <w:tc>
          <w:tcPr>
            <w:tcW w:w="1440" w:type="dxa"/>
          </w:tcPr>
          <w:p w14:paraId="027996FA" w14:textId="77777777" w:rsidR="003D4C29" w:rsidRDefault="00000000">
            <w:r>
              <w:t>Complete purchase flow</w:t>
            </w:r>
          </w:p>
        </w:tc>
        <w:tc>
          <w:tcPr>
            <w:tcW w:w="1440" w:type="dxa"/>
          </w:tcPr>
          <w:p w14:paraId="0DA197F7" w14:textId="77777777" w:rsidR="003D4C29" w:rsidRDefault="00000000">
            <w:r>
              <w:t>Order placed and inventory updated</w:t>
            </w:r>
          </w:p>
        </w:tc>
        <w:tc>
          <w:tcPr>
            <w:tcW w:w="1440" w:type="dxa"/>
          </w:tcPr>
          <w:p w14:paraId="0B4F997B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07BFB763" w14:textId="77777777" w:rsidR="003D4C29" w:rsidRDefault="00000000">
            <w:r>
              <w:t>Pass</w:t>
            </w:r>
          </w:p>
        </w:tc>
      </w:tr>
      <w:tr w:rsidR="003D4C29" w14:paraId="6BC5A87E" w14:textId="77777777">
        <w:tc>
          <w:tcPr>
            <w:tcW w:w="1440" w:type="dxa"/>
          </w:tcPr>
          <w:p w14:paraId="34FEDEBD" w14:textId="77777777" w:rsidR="003D4C29" w:rsidRDefault="00000000">
            <w:r>
              <w:t>TC-006</w:t>
            </w:r>
          </w:p>
        </w:tc>
        <w:tc>
          <w:tcPr>
            <w:tcW w:w="1440" w:type="dxa"/>
          </w:tcPr>
          <w:p w14:paraId="30B3C803" w14:textId="77777777" w:rsidR="003D4C29" w:rsidRDefault="00000000">
            <w:r>
              <w:t>Order History</w:t>
            </w:r>
          </w:p>
        </w:tc>
        <w:tc>
          <w:tcPr>
            <w:tcW w:w="1440" w:type="dxa"/>
          </w:tcPr>
          <w:p w14:paraId="7C0CDC46" w14:textId="77777777" w:rsidR="003D4C29" w:rsidRDefault="00000000">
            <w:r>
              <w:t>View past orders</w:t>
            </w:r>
          </w:p>
        </w:tc>
        <w:tc>
          <w:tcPr>
            <w:tcW w:w="1440" w:type="dxa"/>
          </w:tcPr>
          <w:p w14:paraId="146B6AAF" w14:textId="77777777" w:rsidR="003D4C29" w:rsidRDefault="00000000">
            <w:r>
              <w:t>Orders displayed accurately</w:t>
            </w:r>
          </w:p>
        </w:tc>
        <w:tc>
          <w:tcPr>
            <w:tcW w:w="1440" w:type="dxa"/>
          </w:tcPr>
          <w:p w14:paraId="77E87BC9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2CE1C169" w14:textId="77777777" w:rsidR="003D4C29" w:rsidRDefault="00000000">
            <w:r>
              <w:t>Pass</w:t>
            </w:r>
          </w:p>
        </w:tc>
      </w:tr>
      <w:tr w:rsidR="003D4C29" w14:paraId="7FE3FE8B" w14:textId="77777777">
        <w:tc>
          <w:tcPr>
            <w:tcW w:w="1440" w:type="dxa"/>
          </w:tcPr>
          <w:p w14:paraId="18DDD154" w14:textId="77777777" w:rsidR="003D4C29" w:rsidRDefault="00000000">
            <w:r>
              <w:t>TC-007</w:t>
            </w:r>
          </w:p>
        </w:tc>
        <w:tc>
          <w:tcPr>
            <w:tcW w:w="1440" w:type="dxa"/>
          </w:tcPr>
          <w:p w14:paraId="10B43832" w14:textId="77777777" w:rsidR="003D4C29" w:rsidRDefault="00000000">
            <w:r>
              <w:t>Responsiveness</w:t>
            </w:r>
          </w:p>
        </w:tc>
        <w:tc>
          <w:tcPr>
            <w:tcW w:w="1440" w:type="dxa"/>
          </w:tcPr>
          <w:p w14:paraId="6CDC7DE0" w14:textId="77777777" w:rsidR="003D4C29" w:rsidRDefault="00000000">
            <w:r>
              <w:t>Test on mobile and desktop</w:t>
            </w:r>
          </w:p>
        </w:tc>
        <w:tc>
          <w:tcPr>
            <w:tcW w:w="1440" w:type="dxa"/>
          </w:tcPr>
          <w:p w14:paraId="61D5DE8D" w14:textId="77777777" w:rsidR="003D4C29" w:rsidRDefault="00000000">
            <w:r>
              <w:t>Layout adapts correctly</w:t>
            </w:r>
          </w:p>
        </w:tc>
        <w:tc>
          <w:tcPr>
            <w:tcW w:w="1440" w:type="dxa"/>
          </w:tcPr>
          <w:p w14:paraId="64C7C1E1" w14:textId="77777777" w:rsidR="003D4C29" w:rsidRDefault="00000000">
            <w:r>
              <w:t>As expected</w:t>
            </w:r>
          </w:p>
        </w:tc>
        <w:tc>
          <w:tcPr>
            <w:tcW w:w="1440" w:type="dxa"/>
          </w:tcPr>
          <w:p w14:paraId="5E65BBD7" w14:textId="77777777" w:rsidR="003D4C29" w:rsidRDefault="00000000">
            <w:r>
              <w:t>Pass</w:t>
            </w:r>
          </w:p>
        </w:tc>
      </w:tr>
    </w:tbl>
    <w:p w14:paraId="68A919B9" w14:textId="77777777" w:rsidR="003D4C29" w:rsidRDefault="00000000">
      <w:pPr>
        <w:pStyle w:val="Heading2"/>
      </w:pPr>
      <w:r>
        <w:t>🐞 Bug Tracking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67"/>
      </w:tblGrid>
      <w:tr w:rsidR="003D4C29" w14:paraId="49EA5366" w14:textId="77777777">
        <w:tc>
          <w:tcPr>
            <w:tcW w:w="1440" w:type="dxa"/>
          </w:tcPr>
          <w:p w14:paraId="3A4CB888" w14:textId="77777777" w:rsidR="003D4C29" w:rsidRDefault="00000000">
            <w:r>
              <w:t>Bug ID</w:t>
            </w:r>
          </w:p>
        </w:tc>
        <w:tc>
          <w:tcPr>
            <w:tcW w:w="1440" w:type="dxa"/>
          </w:tcPr>
          <w:p w14:paraId="2C500995" w14:textId="77777777" w:rsidR="003D4C29" w:rsidRDefault="00000000">
            <w:r>
              <w:t>Bug Description</w:t>
            </w:r>
          </w:p>
        </w:tc>
        <w:tc>
          <w:tcPr>
            <w:tcW w:w="1440" w:type="dxa"/>
          </w:tcPr>
          <w:p w14:paraId="158C5A3F" w14:textId="77777777" w:rsidR="003D4C29" w:rsidRDefault="00000000">
            <w:r>
              <w:t>Steps to Reproduce</w:t>
            </w:r>
          </w:p>
        </w:tc>
        <w:tc>
          <w:tcPr>
            <w:tcW w:w="1440" w:type="dxa"/>
          </w:tcPr>
          <w:p w14:paraId="446ED071" w14:textId="77777777" w:rsidR="003D4C29" w:rsidRDefault="00000000">
            <w:r>
              <w:t>Severity</w:t>
            </w:r>
          </w:p>
        </w:tc>
        <w:tc>
          <w:tcPr>
            <w:tcW w:w="1440" w:type="dxa"/>
          </w:tcPr>
          <w:p w14:paraId="6A3F69AC" w14:textId="77777777" w:rsidR="003D4C29" w:rsidRDefault="00000000">
            <w:r>
              <w:t>Status</w:t>
            </w:r>
          </w:p>
        </w:tc>
        <w:tc>
          <w:tcPr>
            <w:tcW w:w="1440" w:type="dxa"/>
          </w:tcPr>
          <w:p w14:paraId="1DC5D789" w14:textId="77777777" w:rsidR="003D4C29" w:rsidRDefault="00000000">
            <w:r>
              <w:t>Additional Feedback</w:t>
            </w:r>
          </w:p>
        </w:tc>
      </w:tr>
      <w:tr w:rsidR="003D4C29" w14:paraId="4CF3067F" w14:textId="77777777">
        <w:tc>
          <w:tcPr>
            <w:tcW w:w="1440" w:type="dxa"/>
          </w:tcPr>
          <w:p w14:paraId="3D8E4579" w14:textId="77777777" w:rsidR="003D4C29" w:rsidRDefault="00000000">
            <w:r>
              <w:t>BG-001</w:t>
            </w:r>
          </w:p>
        </w:tc>
        <w:tc>
          <w:tcPr>
            <w:tcW w:w="1440" w:type="dxa"/>
          </w:tcPr>
          <w:p w14:paraId="160C0F7F" w14:textId="77777777" w:rsidR="003D4C29" w:rsidRDefault="00000000">
            <w:r>
              <w:t>UI overlap on smaller screens</w:t>
            </w:r>
          </w:p>
        </w:tc>
        <w:tc>
          <w:tcPr>
            <w:tcW w:w="1440" w:type="dxa"/>
          </w:tcPr>
          <w:p w14:paraId="67BB3B20" w14:textId="77777777" w:rsidR="003D4C29" w:rsidRDefault="00000000">
            <w:r>
              <w:t>Open app on small mobile screen</w:t>
            </w:r>
          </w:p>
        </w:tc>
        <w:tc>
          <w:tcPr>
            <w:tcW w:w="1440" w:type="dxa"/>
          </w:tcPr>
          <w:p w14:paraId="14D8191D" w14:textId="77777777" w:rsidR="003D4C29" w:rsidRDefault="00000000">
            <w:r>
              <w:t>Low</w:t>
            </w:r>
          </w:p>
        </w:tc>
        <w:tc>
          <w:tcPr>
            <w:tcW w:w="1440" w:type="dxa"/>
          </w:tcPr>
          <w:p w14:paraId="414822E2" w14:textId="77777777" w:rsidR="003D4C29" w:rsidRDefault="00000000">
            <w:r>
              <w:t>Closed</w:t>
            </w:r>
          </w:p>
        </w:tc>
        <w:tc>
          <w:tcPr>
            <w:tcW w:w="1440" w:type="dxa"/>
          </w:tcPr>
          <w:p w14:paraId="076F1E88" w14:textId="77777777" w:rsidR="003D4C29" w:rsidRDefault="00000000">
            <w:r>
              <w:t>Fixed using media queries</w:t>
            </w:r>
          </w:p>
        </w:tc>
      </w:tr>
      <w:tr w:rsidR="003D4C29" w14:paraId="5A02212D" w14:textId="77777777">
        <w:tc>
          <w:tcPr>
            <w:tcW w:w="1440" w:type="dxa"/>
          </w:tcPr>
          <w:p w14:paraId="224D0DBB" w14:textId="77777777" w:rsidR="003D4C29" w:rsidRDefault="00000000">
            <w:r>
              <w:t>BG-002</w:t>
            </w:r>
          </w:p>
        </w:tc>
        <w:tc>
          <w:tcPr>
            <w:tcW w:w="1440" w:type="dxa"/>
          </w:tcPr>
          <w:p w14:paraId="01147F60" w14:textId="77777777" w:rsidR="003D4C29" w:rsidRDefault="00000000">
            <w:r>
              <w:t>Search filter not resetting after logout</w:t>
            </w:r>
          </w:p>
        </w:tc>
        <w:tc>
          <w:tcPr>
            <w:tcW w:w="1440" w:type="dxa"/>
          </w:tcPr>
          <w:p w14:paraId="0A674172" w14:textId="77777777" w:rsidR="003D4C29" w:rsidRDefault="00000000">
            <w:r>
              <w:t>Search &gt; Logout &gt; Login</w:t>
            </w:r>
          </w:p>
        </w:tc>
        <w:tc>
          <w:tcPr>
            <w:tcW w:w="1440" w:type="dxa"/>
          </w:tcPr>
          <w:p w14:paraId="36467567" w14:textId="77777777" w:rsidR="003D4C29" w:rsidRDefault="00000000">
            <w:r>
              <w:t>Medium</w:t>
            </w:r>
          </w:p>
        </w:tc>
        <w:tc>
          <w:tcPr>
            <w:tcW w:w="1440" w:type="dxa"/>
          </w:tcPr>
          <w:p w14:paraId="4812BE3B" w14:textId="77777777" w:rsidR="003D4C29" w:rsidRDefault="00000000">
            <w:r>
              <w:t>Closed</w:t>
            </w:r>
          </w:p>
        </w:tc>
        <w:tc>
          <w:tcPr>
            <w:tcW w:w="1440" w:type="dxa"/>
          </w:tcPr>
          <w:p w14:paraId="1218BC72" w14:textId="77777777" w:rsidR="003D4C29" w:rsidRDefault="00000000">
            <w:r>
              <w:t>Reset implemented on logout</w:t>
            </w:r>
          </w:p>
        </w:tc>
      </w:tr>
    </w:tbl>
    <w:p w14:paraId="1EBFAB4B" w14:textId="77777777" w:rsidR="003D4C29" w:rsidRDefault="00000000">
      <w:pPr>
        <w:pStyle w:val="Heading2"/>
      </w:pPr>
      <w:r>
        <w:t>✍️ Sign-off</w:t>
      </w:r>
    </w:p>
    <w:p w14:paraId="3A1B1DF5" w14:textId="77777777" w:rsidR="003D4C29" w:rsidRDefault="00000000">
      <w:r>
        <w:t>**Tester Name:** Santhoshini M.</w:t>
      </w:r>
    </w:p>
    <w:p w14:paraId="3D59254F" w14:textId="77777777" w:rsidR="003D4C29" w:rsidRDefault="00000000">
      <w:r>
        <w:t>**Date:** 20 February 2025</w:t>
      </w:r>
    </w:p>
    <w:p w14:paraId="1FF9115B" w14:textId="77777777" w:rsidR="003D4C29" w:rsidRDefault="00000000">
      <w:r>
        <w:t>**Signature:** [Signed]</w:t>
      </w:r>
    </w:p>
    <w:p w14:paraId="311B98BE" w14:textId="77777777" w:rsidR="003D4C29" w:rsidRDefault="00000000">
      <w:pPr>
        <w:pStyle w:val="Heading2"/>
      </w:pPr>
      <w:r>
        <w:lastRenderedPageBreak/>
        <w:t>🗒️ Notes</w:t>
      </w:r>
    </w:p>
    <w:p w14:paraId="0ABF6BD9" w14:textId="77777777" w:rsidR="003D4C29" w:rsidRDefault="00000000">
      <w:r>
        <w:t>- All test cases covered positive and negative flows.</w:t>
      </w:r>
      <w:r>
        <w:br/>
        <w:t>- User feedback was incorporated for responsiveness.</w:t>
      </w:r>
      <w:r>
        <w:br/>
        <w:t>- Bug tracking included severity and status for clear tracking.</w:t>
      </w:r>
      <w:r>
        <w:br/>
        <w:t>- The project is ready for deployment after UAT sign-off.</w:t>
      </w:r>
    </w:p>
    <w:sectPr w:rsidR="003D4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037997">
    <w:abstractNumId w:val="8"/>
  </w:num>
  <w:num w:numId="2" w16cid:durableId="1505628488">
    <w:abstractNumId w:val="6"/>
  </w:num>
  <w:num w:numId="3" w16cid:durableId="1742173201">
    <w:abstractNumId w:val="5"/>
  </w:num>
  <w:num w:numId="4" w16cid:durableId="905184357">
    <w:abstractNumId w:val="4"/>
  </w:num>
  <w:num w:numId="5" w16cid:durableId="1583948909">
    <w:abstractNumId w:val="7"/>
  </w:num>
  <w:num w:numId="6" w16cid:durableId="818116299">
    <w:abstractNumId w:val="3"/>
  </w:num>
  <w:num w:numId="7" w16cid:durableId="1791507920">
    <w:abstractNumId w:val="2"/>
  </w:num>
  <w:num w:numId="8" w16cid:durableId="1782647105">
    <w:abstractNumId w:val="1"/>
  </w:num>
  <w:num w:numId="9" w16cid:durableId="7981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3E"/>
    <w:rsid w:val="0015074B"/>
    <w:rsid w:val="0029639D"/>
    <w:rsid w:val="00326F90"/>
    <w:rsid w:val="003D4C29"/>
    <w:rsid w:val="00AA1D8D"/>
    <w:rsid w:val="00B47730"/>
    <w:rsid w:val="00B83906"/>
    <w:rsid w:val="00CB0664"/>
    <w:rsid w:val="00D12DF0"/>
    <w:rsid w:val="00D55B55"/>
    <w:rsid w:val="00DB3A46"/>
    <w:rsid w:val="00E827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A2D3B"/>
  <w14:defaultImageDpi w14:val="300"/>
  <w15:docId w15:val="{2F7C0CDD-65E7-470D-B377-64BACF78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Santhoshini Madda</cp:lastModifiedBy>
  <cp:revision>4</cp:revision>
  <dcterms:created xsi:type="dcterms:W3CDTF">2013-12-23T23:15:00Z</dcterms:created>
  <dcterms:modified xsi:type="dcterms:W3CDTF">2025-07-17T17:30:00Z</dcterms:modified>
  <cp:category/>
</cp:coreProperties>
</file>