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8F85D" w14:textId="77777777" w:rsidR="005B48F4" w:rsidRDefault="00000000">
      <w:pPr>
        <w:pStyle w:val="Heading1"/>
      </w:pPr>
      <w:r>
        <w:t>📌 Ideation Phase: Empathize &amp; Discover</w:t>
      </w:r>
    </w:p>
    <w:p w14:paraId="73AD030A" w14:textId="3FE54844" w:rsidR="005B48F4" w:rsidRDefault="00000000">
      <w:r>
        <w:t xml:space="preserve">**Date:** </w:t>
      </w:r>
      <w:r w:rsidR="001016C7">
        <w:t>15-05-2025</w:t>
      </w:r>
    </w:p>
    <w:p w14:paraId="4F5A8F31" w14:textId="5B379B14" w:rsidR="005B48F4" w:rsidRDefault="00000000">
      <w:r>
        <w:t>**Team ID:** PNT202</w:t>
      </w:r>
      <w:r w:rsidR="008A1C50">
        <w:t>5</w:t>
      </w:r>
      <w:r>
        <w:t>TMID</w:t>
      </w:r>
      <w:r w:rsidR="00ED1311">
        <w:t>20432</w:t>
      </w:r>
    </w:p>
    <w:p w14:paraId="60342EAE" w14:textId="77777777" w:rsidR="005B48F4" w:rsidRDefault="00000000">
      <w:r>
        <w:t>**Project Name:** BookNest: Where Stories Nestle</w:t>
      </w:r>
    </w:p>
    <w:p w14:paraId="4CEFA7EB" w14:textId="77777777" w:rsidR="005B48F4" w:rsidRDefault="00000000">
      <w:r>
        <w:t>**Maximum Marks:** 4 Marks</w:t>
      </w:r>
    </w:p>
    <w:p w14:paraId="2109D2FE" w14:textId="77777777" w:rsidR="005B48F4" w:rsidRDefault="00000000">
      <w:pPr>
        <w:pStyle w:val="Heading2"/>
      </w:pPr>
      <w:r>
        <w:t>🗺️ Empathy Map Canvas</w:t>
      </w:r>
    </w:p>
    <w:p w14:paraId="10F00DFA" w14:textId="77777777" w:rsidR="005B48F4" w:rsidRDefault="00000000">
      <w:r>
        <w:t>An empathy map is a simple, easy-to-digest visual that captures knowledge about a user’s behaviours and attitudes. It helps teams better understand their users, creating effective solutions by understanding the true problem and the person experiencing it.</w:t>
      </w:r>
    </w:p>
    <w:p w14:paraId="6454F008" w14:textId="77777777" w:rsidR="005B48F4" w:rsidRDefault="00000000">
      <w:pPr>
        <w:pStyle w:val="Heading2"/>
      </w:pPr>
      <w:r>
        <w:t>📚 Empathy Map for BookNest</w:t>
      </w:r>
    </w:p>
    <w:p w14:paraId="2989564C" w14:textId="77777777" w:rsidR="005B48F4" w:rsidRDefault="00000000">
      <w:pPr>
        <w:pStyle w:val="Heading3"/>
      </w:pPr>
      <w:r>
        <w:t>👩 User Persona: Sarah</w:t>
      </w:r>
    </w:p>
    <w:p w14:paraId="14C070F6" w14:textId="77777777" w:rsidR="005B48F4" w:rsidRDefault="00000000">
      <w:r>
        <w:t>Sarah is an avid reader who wants to discover and purchase books conveniently due to her busy schedule.</w:t>
      </w:r>
    </w:p>
    <w:p w14:paraId="35BA4E8E" w14:textId="77777777" w:rsidR="005B48F4" w:rsidRDefault="00000000">
      <w:pPr>
        <w:pStyle w:val="Heading3"/>
      </w:pPr>
      <w:r>
        <w:t>💬 Says:</w:t>
      </w:r>
    </w:p>
    <w:p w14:paraId="47647879" w14:textId="77777777" w:rsidR="005B48F4" w:rsidRDefault="00000000">
      <w:r>
        <w:t>- 'I wish I could find and buy books easily without visiting a store.'</w:t>
      </w:r>
      <w:r>
        <w:br/>
        <w:t>- 'I want a place to explore different genres and authors.'</w:t>
      </w:r>
    </w:p>
    <w:p w14:paraId="746EA075" w14:textId="77777777" w:rsidR="005B48F4" w:rsidRDefault="00000000">
      <w:pPr>
        <w:pStyle w:val="Heading3"/>
      </w:pPr>
      <w:r>
        <w:t>💭 Thinks:</w:t>
      </w:r>
    </w:p>
    <w:p w14:paraId="530E94ED" w14:textId="77777777" w:rsidR="005B48F4" w:rsidRDefault="00000000">
      <w:r>
        <w:t>- Wants a smooth and fast online experience for browsing books.</w:t>
      </w:r>
      <w:r>
        <w:br/>
        <w:t>- Prefers a clean, simple interface to avoid confusion.</w:t>
      </w:r>
    </w:p>
    <w:p w14:paraId="71741BA4" w14:textId="77777777" w:rsidR="005B48F4" w:rsidRDefault="00000000">
      <w:pPr>
        <w:pStyle w:val="Heading3"/>
      </w:pPr>
      <w:r>
        <w:t>🤳 Does:</w:t>
      </w:r>
    </w:p>
    <w:p w14:paraId="0E5550BA" w14:textId="77777777" w:rsidR="005B48F4" w:rsidRDefault="00000000">
      <w:r>
        <w:t>- Searches online for book suggestions.</w:t>
      </w:r>
      <w:r>
        <w:br/>
        <w:t>- Reads reviews before making purchase decisions.</w:t>
      </w:r>
      <w:r>
        <w:br/>
        <w:t>- Sets aside time for reading on weekends.</w:t>
      </w:r>
    </w:p>
    <w:p w14:paraId="7A06A3A4" w14:textId="77777777" w:rsidR="005B48F4" w:rsidRDefault="00000000">
      <w:pPr>
        <w:pStyle w:val="Heading3"/>
      </w:pPr>
      <w:r>
        <w:t>❤️ Feels:</w:t>
      </w:r>
    </w:p>
    <w:p w14:paraId="6BC0D3FF" w14:textId="77777777" w:rsidR="005B48F4" w:rsidRDefault="00000000">
      <w:r>
        <w:t>- Excited to discover new books.</w:t>
      </w:r>
      <w:r>
        <w:br/>
        <w:t>- Frustrated when online shopping is confusing or slow.</w:t>
      </w:r>
    </w:p>
    <w:p w14:paraId="5F91BC92" w14:textId="77777777" w:rsidR="005B48F4" w:rsidRDefault="00000000">
      <w:pPr>
        <w:pStyle w:val="Heading3"/>
      </w:pPr>
      <w:r>
        <w:t>⚠️ Pains:</w:t>
      </w:r>
    </w:p>
    <w:p w14:paraId="74FC0C45" w14:textId="77777777" w:rsidR="005B48F4" w:rsidRDefault="00000000">
      <w:r>
        <w:t>- Limited time to browse physical bookstores.</w:t>
      </w:r>
      <w:r>
        <w:br/>
        <w:t>- Difficulty in finding book availability online easily.</w:t>
      </w:r>
    </w:p>
    <w:p w14:paraId="046FAE1A" w14:textId="77777777" w:rsidR="005B48F4" w:rsidRDefault="00000000">
      <w:pPr>
        <w:pStyle w:val="Heading3"/>
      </w:pPr>
      <w:r>
        <w:lastRenderedPageBreak/>
        <w:t>🎯 Gains:</w:t>
      </w:r>
    </w:p>
    <w:p w14:paraId="4B76D8D0" w14:textId="77777777" w:rsidR="005B48F4" w:rsidRDefault="00000000">
      <w:r>
        <w:t>- Ability to purchase and discover books easily from home.</w:t>
      </w:r>
      <w:r>
        <w:br/>
        <w:t>- A seamless experience that makes book shopping enjoyable.</w:t>
      </w:r>
      <w:r>
        <w:br/>
        <w:t>- Feeling fulfilled by maintaining her reading habit effortlessly.</w:t>
      </w:r>
    </w:p>
    <w:p w14:paraId="29687456" w14:textId="77777777" w:rsidR="005B48F4" w:rsidRDefault="00000000">
      <w:r>
        <w:t>Reference: https://www.mural.co/templates/empathy-map-canvas</w:t>
      </w:r>
    </w:p>
    <w:sectPr w:rsidR="005B48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25490">
    <w:abstractNumId w:val="8"/>
  </w:num>
  <w:num w:numId="2" w16cid:durableId="1157575501">
    <w:abstractNumId w:val="6"/>
  </w:num>
  <w:num w:numId="3" w16cid:durableId="186910606">
    <w:abstractNumId w:val="5"/>
  </w:num>
  <w:num w:numId="4" w16cid:durableId="989940128">
    <w:abstractNumId w:val="4"/>
  </w:num>
  <w:num w:numId="5" w16cid:durableId="3747899">
    <w:abstractNumId w:val="7"/>
  </w:num>
  <w:num w:numId="6" w16cid:durableId="115873788">
    <w:abstractNumId w:val="3"/>
  </w:num>
  <w:num w:numId="7" w16cid:durableId="649021246">
    <w:abstractNumId w:val="2"/>
  </w:num>
  <w:num w:numId="8" w16cid:durableId="1155607353">
    <w:abstractNumId w:val="1"/>
  </w:num>
  <w:num w:numId="9" w16cid:durableId="31630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16C7"/>
    <w:rsid w:val="0015074B"/>
    <w:rsid w:val="0027617D"/>
    <w:rsid w:val="0029639D"/>
    <w:rsid w:val="00326F90"/>
    <w:rsid w:val="005B48F4"/>
    <w:rsid w:val="007244D0"/>
    <w:rsid w:val="007A2314"/>
    <w:rsid w:val="008A1C50"/>
    <w:rsid w:val="00914364"/>
    <w:rsid w:val="00AA1D8D"/>
    <w:rsid w:val="00B47730"/>
    <w:rsid w:val="00B97314"/>
    <w:rsid w:val="00CB0664"/>
    <w:rsid w:val="00ED13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15536"/>
  <w14:defaultImageDpi w14:val="300"/>
  <w15:docId w15:val="{5B2D2006-9692-4BC6-BBCE-FCCBE3E44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Santhoshini Madda</cp:lastModifiedBy>
  <cp:revision>4</cp:revision>
  <dcterms:created xsi:type="dcterms:W3CDTF">2025-07-17T17:44:00Z</dcterms:created>
  <dcterms:modified xsi:type="dcterms:W3CDTF">2025-07-20T09:57:00Z</dcterms:modified>
  <cp:category/>
</cp:coreProperties>
</file>